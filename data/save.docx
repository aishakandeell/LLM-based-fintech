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Fintech Strategic Report</w:t>
      </w:r>
    </w:p>
    <w:p>
      <w:pPr>
        <w:pStyle w:val="Heading2"/>
      </w:pPr>
      <w:r>
        <w:t>🤖 AI Strategic Recommendation</w:t>
      </w:r>
    </w:p>
    <w:p>
      <w:r>
        <w:t>[AI Error: Error code: 404 - {'error': {'message': 'The model `gpt-4` does not exist or you do not have access to it.', 'type': 'invalid_request_error', 'param': None, 'code': 'model_not_found'}}]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