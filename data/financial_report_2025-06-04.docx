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📄 Fintech Strategic Report</w:t>
      </w:r>
    </w:p>
    <w:p>
      <w:pPr>
        <w:pStyle w:val="Heading2"/>
      </w:pPr>
      <w:r>
        <w:t>🤖 AI Strategic Recommendation</w:t>
      </w:r>
    </w:p>
    <w:p>
      <w:r>
        <w:t>[AI Recommendation Error: 'dict' object has no attribute 'columns']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